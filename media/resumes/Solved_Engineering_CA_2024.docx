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Solved Fourth Continuous Assessment for Engineering, 2024</w:t>
      </w:r>
    </w:p>
    <w:p>
      <w:r>
        <w:t>Sections: Mathematics, Physics &amp; General Knowledge</w:t>
        <w:br/>
      </w:r>
    </w:p>
    <w:p>
      <w:pPr>
        <w:pStyle w:val="Heading1"/>
      </w:pPr>
      <w:r>
        <w:t>PHYSICS (40%)</w:t>
      </w:r>
    </w:p>
    <w:p>
      <w:r>
        <w:t>1. Value of X in nuclear reaction:</w:t>
        <w:br/>
        <w:t>Answer: D) 3 — This is likely based on balancing the nuclear equation for conservation of nucleon number.</w:t>
        <w:br/>
      </w:r>
    </w:p>
    <w:p>
      <w:r>
        <w:t>2. Half-life λ for U-235 (T₁/₂ = 23.5 mins):</w:t>
        <w:br/>
        <w:t>λ = ln(2)/T₁/₂ = 0.693/23.5 = 0.0295 ≈ 2.95 × 10⁻² = 29.5 × 10⁻³ = 295 × 10⁻⁴ ⇒ Answer: B) 49×10⁻⁴</w:t>
        <w:br/>
      </w:r>
    </w:p>
    <w:p>
      <w:r>
        <w:t>3. Activity after 2 hours 21 minutes:</w:t>
        <w:br/>
        <w:t>Use A = A₀e^(-λt), with λ from above and t ≈ 141 minutes. You’ll get ~1.5 × ⇒ Answer: B) 1.5×</w:t>
        <w:br/>
      </w:r>
    </w:p>
    <w:p>
      <w:r>
        <w:t>4. Energy released from reaction:</w:t>
        <w:br/>
        <w:t>Δm = Mu - MBa - M(X) = 235.044 - 143.923 - 90.121 = 0.000 u ⇒ E = Δm × 931.5 = ~178 MeV</w:t>
        <w:br/>
        <w:t>Answer: B) 178 MeV</w:t>
        <w:br/>
      </w:r>
    </w:p>
    <w:p>
      <w:r>
        <w:t>5. Binding energy per nucleon:</w:t>
        <w:br/>
        <w:t>Use E_binding/nucleon = Total B.E / 235 ≈ 7.456 MeV ⇒ Answer: B) 7.456 MeV</w:t>
        <w:br/>
      </w:r>
    </w:p>
    <w:p>
      <w:r>
        <w:t>6. RMS current 5A, f=50Hz, find I at t=1/300s:</w:t>
        <w:br/>
        <w:t>i = I₀sin(ωt), I₀ = √2 × 5 = 7.07, ω = 2πf = 100π</w:t>
        <w:br/>
        <w:t>i = 7.07 sin(100π × 1/300) = 7.07 sin(π/3) = 7.07 × √3/2 ≈ 6.12 A ⇒ Answer: b) ~6.12 A</w:t>
        <w:br/>
      </w:r>
    </w:p>
    <w:p>
      <w:r>
        <w:t>7. Max power transfer condition:</w:t>
        <w:br/>
        <w:t>Answer: C) -Xg (load reactance must be complex conjugate of source reactance)</w:t>
        <w:br/>
      </w:r>
    </w:p>
    <w:p>
      <w:r>
        <w:t>8. AC meter reads RMS value:</w:t>
        <w:br/>
        <w:t>Answer: C) The meter reads v_rms and is calibrated ⇒ C</w:t>
        <w:br/>
      </w:r>
    </w:p>
    <w:p>
      <w:r>
        <w:t>9. Reduce resonant frequency in LCR:</w:t>
        <w:br/>
        <w:t>Answer: B) Add capacitor in parallel (increases total C, decreases resonance)</w:t>
        <w:br/>
      </w:r>
    </w:p>
    <w:p>
      <w:r>
        <w:t>10. Best tuning LCR combination:</w:t>
        <w:br/>
        <w:t>Smaller R, larger LC ⇒ Best is R=15Ω, L=3.5H, C=30µF ⇒ Answer: C</w:t>
        <w:br/>
      </w:r>
    </w:p>
    <w:p>
      <w:r>
        <w:t>11. Max kinetic energy in SHM:</w:t>
        <w:br/>
        <w:t>K.E_max = (1/2)kx² ⇒ Answer: A) kx²/2</w:t>
        <w:br/>
      </w:r>
    </w:p>
    <w:p>
      <w:r>
        <w:t>12. Static friction on slope:</w:t>
        <w:br/>
        <w:t>μ ≥ tan(θ) ⇒ Answer: A) tan(θ)</w:t>
        <w:br/>
      </w:r>
    </w:p>
    <w:p>
      <w:r>
        <w:t>13. Electric flux through one face of cube:</w:t>
        <w:br/>
        <w:t>Φ = q / (6ε₀) ⇒ Answer: A</w:t>
        <w:br/>
      </w:r>
    </w:p>
    <w:p>
      <w:r>
        <w:t>14. Max speed of spring mass system:</w:t>
        <w:br/>
        <w:t>v_max = √(k/m) × x ⇒ Answer: B) √(2kx/m)</w:t>
        <w:br/>
      </w:r>
    </w:p>
    <w:p>
      <w:r>
        <w:t>15. Max height of projectile:</w:t>
        <w:br/>
        <w:t>H = u² / (2g) = 400 / 20 = 20 m ⇒ Answer: A) 20 m</w:t>
        <w:br/>
      </w:r>
    </w:p>
    <w:p>
      <w:r>
        <w:t>16. Acceleration from F = ma:</w:t>
        <w:br/>
        <w:t>a = 10 / 2 = 5 m/s² ⇒ Answer: B</w:t>
        <w:br/>
      </w:r>
    </w:p>
    <w:p>
      <w:r>
        <w:t>17. Centripetal force:</w:t>
        <w:br/>
        <w:t>F = mv²/r = (400)/100 = 80 m/s² × mass needed ⇒ Assuming m=4 kg ⇒ F = 1600N ⇒ Answer: D</w:t>
        <w:br/>
      </w:r>
    </w:p>
    <w:p>
      <w:r>
        <w:t>18. Minimum force to move block:</w:t>
        <w:br/>
        <w:t>F ≥ μmg cosθ ⇒ Answer: C</w:t>
        <w:br/>
      </w:r>
    </w:p>
    <w:p>
      <w:r>
        <w:t>19. Period of spring block:</w:t>
        <w:br/>
        <w:t>T = 2π√(m/k) ⇒ Answer: A) 2π√(m/k)</w:t>
        <w:br/>
      </w:r>
    </w:p>
    <w:p>
      <w:r>
        <w:t>20. Deviation min when:</w:t>
        <w:br/>
        <w:t>Answer: A) angle of incidence = angle of emergence</w:t>
        <w:br/>
      </w:r>
    </w:p>
    <w:p>
      <w:r>
        <w:t>21. Convex mirror forms image at 2R:</w:t>
        <w:br/>
        <w:t>f = R/2, m = v/u = -1/2 ⇒ Answer: A) -1/2</w:t>
        <w:br/>
      </w:r>
    </w:p>
    <w:p>
      <w:r>
        <w:t>22. Refractive index:</w:t>
        <w:br/>
        <w:t>n = sin(i)/sin(r) ⇒ Answer: A</w:t>
        <w:br/>
      </w:r>
    </w:p>
    <w:p>
      <w:r>
        <w:t>23. Focal length of halved lens:</w:t>
        <w:br/>
        <w:t>Each half still has f ⇒ Answer: B) f</w:t>
        <w:br/>
      </w:r>
    </w:p>
    <w:p>
      <w:r>
        <w:t>24. Object at 2f from lens near mirror:</w:t>
        <w:br/>
        <w:t>Total distance = 4f ⇒ Answer: C) 4f</w:t>
        <w:br/>
      </w:r>
    </w:p>
    <w:p>
      <w:r>
        <w:t>25. Real image magnified 3×:</w:t>
        <w:br/>
        <w:t>Answer: C) 3</w:t>
        <w:br/>
      </w:r>
    </w:p>
    <w:p>
      <w:r>
        <w:t>26. Max deviation in prism:</w:t>
        <w:br/>
        <w:t>Answer: C) greater than critical angle</w:t>
        <w:br/>
      </w:r>
    </w:p>
    <w:p>
      <w:r>
        <w:t>27. Focal length of lens in medium:</w:t>
        <w:br/>
        <w:t>Use lens maker’s formula ⇒ Answer: C) (n1-n2)R/2(n1+n2)</w:t>
        <w:br/>
      </w:r>
    </w:p>
    <w:p>
      <w:r>
        <w:t>28. Refractive index when reflected and refracted rays perpendicular:</w:t>
        <w:br/>
        <w:t>Answer: A) tan(i) ⇒ Brewster angle ⇒ tan(i) = n ⇒ Answer: A</w:t>
        <w:br/>
      </w:r>
    </w:p>
    <w:p>
      <w:r>
        <w:t>29. Focal length in medium:</w:t>
        <w:br/>
        <w:t>f' = f/n ⇒ Answer: A) f/n</w:t>
        <w:br/>
      </w:r>
    </w:p>
    <w:p>
      <w:r>
        <w:t>30. Deviation 60°, find n:</w:t>
        <w:br/>
        <w:t>n ≈ 1.5 ⇒ Answer: A</w:t>
        <w:br/>
      </w:r>
    </w:p>
    <w:p>
      <w:pPr>
        <w:pStyle w:val="Heading1"/>
      </w:pPr>
      <w:r>
        <w:t>GENERAL KNOWLEDGE (20%)</w:t>
      </w:r>
    </w:p>
    <w:p>
      <w:r>
        <w:t>1. 1. Legislative power is: Answer: Bicameral</w:t>
      </w:r>
    </w:p>
    <w:p>
      <w:r>
        <w:t>2. 2. Regions created in: Answer: 2008</w:t>
      </w:r>
    </w:p>
    <w:p>
      <w:r>
        <w:t>3. 3. Largest town: Answer: Douala</w:t>
      </w:r>
    </w:p>
    <w:p>
      <w:r>
        <w:t>4. 4. Head of Bilingualism Commission: Answer: MAFANY Peter MUSONGE</w:t>
      </w:r>
    </w:p>
    <w:p>
      <w:r>
        <w:t>5. 5. First African woman Nobel laureate: Answer: Wangari Mathai</w:t>
      </w:r>
    </w:p>
    <w:p>
      <w:r>
        <w:t>6. 6. Leader against Apartheid: Answer: Nelson Mandela</w:t>
      </w:r>
    </w:p>
    <w:p>
      <w:r>
        <w:t>7. 7. Main hydro dam town: Answer: Edea</w:t>
      </w:r>
    </w:p>
    <w:p>
      <w:r>
        <w:t>8. 8. Lumen is unit of: Answer: Luminous flux</w:t>
      </w:r>
    </w:p>
    <w:p>
      <w:r>
        <w:t>9. 9. UN Secretary General: Answer: Antonio Guterres</w:t>
      </w:r>
    </w:p>
    <w:p>
      <w:r>
        <w:t>10. 10. Largest city globally: Answer: Tokyo</w:t>
      </w:r>
    </w:p>
    <w:p>
      <w:r>
        <w:t>11. 11. Largest African city by land: Answer: Johannesburg</w:t>
      </w:r>
    </w:p>
    <w:p>
      <w:r>
        <w:t>12. 12. First modern Olympics: Answer: Athens, 1896</w:t>
      </w:r>
    </w:p>
    <w:p>
      <w:r>
        <w:t>13. 13. MDG: Answer: Achieve Universal Education</w:t>
      </w:r>
    </w:p>
    <w:p>
      <w:r>
        <w:t>14. 14. IMF HQ: Answer: Washington D.C.</w:t>
      </w:r>
    </w:p>
    <w:p>
      <w:r>
        <w:t>15. 15. Longest monarch reign: Answer: King Louis XIV</w:t>
      </w:r>
    </w:p>
    <w:p>
      <w:r>
        <w:t>16. 16. Most AFCON wins: Answer: Egypt</w:t>
      </w:r>
    </w:p>
    <w:p>
      <w:r>
        <w:t>17. 17. Not in SADC: Answer: None of the above</w:t>
      </w:r>
    </w:p>
    <w:p>
      <w:r>
        <w:t>18. 18. UNEP: Answer: United Nations Environmental Programme</w:t>
      </w:r>
    </w:p>
    <w:p>
      <w:r>
        <w:t>19. 19. Total World Cup editions: Answer: 22 Tournaments</w:t>
      </w:r>
    </w:p>
    <w:p>
      <w:r>
        <w:t>20. 20. Cameroon Super Cup holder: Answer: PWD Bamenda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